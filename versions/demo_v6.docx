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once upon a time there was a rabbit.</w:t>
      </w:r>
    </w:p>
    <w:p/>
    <w:p>
      <w:r>
        <w:t>the rabbit went in the forest .</w:t>
      </w:r>
    </w:p>
    <w:p/>
    <w:p>
      <w:r>
        <w:t>some hv to find this and say that</w:t>
      </w:r>
    </w:p>
    <w:p/>
    <w:p>
      <w:r>
        <w:t>what error it holds.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